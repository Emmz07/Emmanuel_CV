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C84" w:rsidRPr="0021534D" w:rsidRDefault="0021534D">
      <w:pPr>
        <w:pStyle w:val="Heading1"/>
        <w:rPr>
          <w:sz w:val="32"/>
          <w:szCs w:val="32"/>
        </w:rPr>
      </w:pPr>
      <w:r w:rsidRPr="0021534D">
        <w:rPr>
          <w:sz w:val="32"/>
          <w:szCs w:val="32"/>
        </w:rPr>
        <w:t>Ojo Emmanuel</w:t>
      </w:r>
    </w:p>
    <w:p w:rsidR="00984C84" w:rsidRDefault="0021534D">
      <w:r>
        <w:t>MERN Stack Developer</w:t>
      </w:r>
    </w:p>
    <w:p w:rsidR="0021534D" w:rsidRDefault="0021534D">
      <w:r>
        <w:t>Location: Lagos, Nigeria</w:t>
      </w:r>
    </w:p>
    <w:p w:rsidR="00984C84" w:rsidRDefault="0021534D">
      <w:r>
        <w:t>Email: ojoemmanueltiwalade@gmail.com</w:t>
      </w:r>
    </w:p>
    <w:p w:rsidR="00984C84" w:rsidRDefault="0021534D">
      <w:r>
        <w:t>Phone: +2347067723270</w:t>
      </w:r>
    </w:p>
    <w:p w:rsidR="0021534D" w:rsidRDefault="0021534D">
      <w:r>
        <w:t xml:space="preserve">GitHub: </w:t>
      </w:r>
      <w:hyperlink r:id="rId6" w:history="1">
        <w:r w:rsidRPr="00FB6AF5">
          <w:rPr>
            <w:rStyle w:val="Hyperlink"/>
          </w:rPr>
          <w:t>https://github.com/Emmz07</w:t>
        </w:r>
      </w:hyperlink>
    </w:p>
    <w:p w:rsidR="00984C84" w:rsidRDefault="0021534D">
      <w:r>
        <w:t xml:space="preserve">LinkedIn: </w:t>
      </w:r>
      <w:r w:rsidRPr="0021534D">
        <w:t>https://www.linkedin.com/in/ojo-emmanuel-86782a25a/</w:t>
      </w:r>
    </w:p>
    <w:p w:rsidR="00984C84" w:rsidRDefault="0021534D">
      <w:pPr>
        <w:pStyle w:val="Heading2"/>
      </w:pPr>
      <w:r>
        <w:t>Professional Summary</w:t>
      </w:r>
    </w:p>
    <w:p w:rsidR="00984C84" w:rsidRDefault="0021534D">
      <w:r>
        <w:t xml:space="preserve">Highly </w:t>
      </w:r>
      <w:r>
        <w:t>motivated and adaptable MERN Stack Developer with hands-on experience building responsive and scalable web applications. Proficient in MongoDB, Express.js, React.js, and Node.js, with a strong focus on clean code, performance, and user experience. Passiona</w:t>
      </w:r>
      <w:r>
        <w:t>te about continuous learning and open to internship or junior roles to gain industry experience.</w:t>
      </w:r>
    </w:p>
    <w:p w:rsidR="00984C84" w:rsidRDefault="0021534D">
      <w:pPr>
        <w:pStyle w:val="Heading2"/>
      </w:pPr>
      <w:r>
        <w:t>Technical Skills</w:t>
      </w:r>
    </w:p>
    <w:p w:rsidR="00984C84" w:rsidRDefault="0021534D">
      <w:r>
        <w:t>- Frontend: React.js, Next.js, TypeScript, JavaScript, HTML5, CSS3, Tailwind CSS, Bootstrap, SCSS</w:t>
      </w:r>
      <w:r>
        <w:br/>
        <w:t>- Backend: Node.js, Express.js, RESTful APIs</w:t>
      </w:r>
      <w:r>
        <w:br/>
        <w:t>- Database: MongoDB, Firebase (Firestore)</w:t>
      </w:r>
      <w:r>
        <w:br/>
        <w:t>- Tools &amp; DevOps: Git, GitHub, VS Code, NPM, Webpack, ESLint</w:t>
      </w:r>
      <w:r>
        <w:br/>
        <w:t>- Other: JWT Auth, Shadcn UI, Firebase Auth, React Hooks, Context API</w:t>
      </w:r>
    </w:p>
    <w:p w:rsidR="00984C84" w:rsidRDefault="0021534D">
      <w:pPr>
        <w:pStyle w:val="Heading2"/>
      </w:pPr>
      <w:r>
        <w:t>Projects</w:t>
      </w:r>
    </w:p>
    <w:p w:rsidR="00984C84" w:rsidRDefault="0021534D">
      <w:pPr>
        <w:pStyle w:val="ListBullet"/>
      </w:pPr>
      <w:r>
        <w:t>COVID-19 Global Data Tracker (Personal Project)</w:t>
      </w:r>
    </w:p>
    <w:p w:rsidR="00984C84" w:rsidRDefault="0021534D">
      <w:r>
        <w:t xml:space="preserve">Tools: Jupyter Notebook, </w:t>
      </w:r>
      <w:r>
        <w:t>Python, Pandas, Matplotlib</w:t>
      </w:r>
    </w:p>
    <w:p w:rsidR="00984C84" w:rsidRDefault="0021534D">
      <w:r>
        <w:t>- Imported and cleaned COVID-19 datasets to analyze global trends.</w:t>
      </w:r>
      <w:r>
        <w:br/>
        <w:t>- Visualized data on cases, deaths, recoveries, and vaccinations.</w:t>
      </w:r>
      <w:r>
        <w:br/>
        <w:t>- Presented findings in an interactive dashboard-style notebook.</w:t>
      </w:r>
    </w:p>
    <w:p w:rsidR="00984C84" w:rsidRDefault="0021534D">
      <w:pPr>
        <w:pStyle w:val="ListBullet"/>
      </w:pPr>
      <w:r>
        <w:t>E-commerce Database Design (Pee</w:t>
      </w:r>
      <w:r>
        <w:t>r Group Assignment)</w:t>
      </w:r>
    </w:p>
    <w:p w:rsidR="00984C84" w:rsidRDefault="0021534D">
      <w:r>
        <w:t>Tools: MySQL, ERD Tools, GitHub</w:t>
      </w:r>
    </w:p>
    <w:p w:rsidR="00984C84" w:rsidRDefault="0021534D">
      <w:r>
        <w:t>- Collaboratively designed an ERD and SQL schema for an e-commerce platform.</w:t>
      </w:r>
      <w:r>
        <w:br/>
        <w:t>- Documented architecture, constraints, and queries using GitHub for version control.</w:t>
      </w:r>
    </w:p>
    <w:p w:rsidR="00984C84" w:rsidRDefault="0021534D">
      <w:pPr>
        <w:pStyle w:val="ListBullet"/>
      </w:pPr>
      <w:r>
        <w:t>DevMatch – Developer Social Platform (Ful</w:t>
      </w:r>
      <w:r>
        <w:t>l Stack App)</w:t>
      </w:r>
    </w:p>
    <w:p w:rsidR="00984C84" w:rsidRDefault="0021534D">
      <w:r>
        <w:lastRenderedPageBreak/>
        <w:t>Stack: MongoDB, Express, React, Node.js</w:t>
      </w:r>
    </w:p>
    <w:p w:rsidR="00984C84" w:rsidRDefault="0021534D">
      <w:r>
        <w:t>- Built a social network for developers to connect and share portfolios.</w:t>
      </w:r>
      <w:r>
        <w:br/>
        <w:t>- Implemented JWT-based authentication and user profiles.</w:t>
      </w:r>
      <w:r>
        <w:br/>
        <w:t>- Styled with Tailwind CSS and managed state using React Context API.</w:t>
      </w:r>
    </w:p>
    <w:p w:rsidR="00984C84" w:rsidRDefault="0021534D">
      <w:pPr>
        <w:pStyle w:val="Heading2"/>
      </w:pPr>
      <w:r>
        <w:t>Ed</w:t>
      </w:r>
      <w:r>
        <w:t>ucation</w:t>
      </w:r>
    </w:p>
    <w:p w:rsidR="00D11D6A" w:rsidRPr="0021534D" w:rsidRDefault="00D11D6A" w:rsidP="00D11D6A">
      <w:pPr>
        <w:pStyle w:val="Heading2"/>
        <w:spacing w:line="240" w:lineRule="auto"/>
        <w:rPr>
          <w:rFonts w:ascii="Calibri" w:eastAsiaTheme="minorEastAsia" w:hAnsi="Calibri" w:cstheme="minorBidi"/>
          <w:bCs w:val="0"/>
          <w:color w:val="auto"/>
          <w:sz w:val="22"/>
          <w:szCs w:val="22"/>
        </w:rPr>
      </w:pPr>
      <w:proofErr w:type="spellStart"/>
      <w:r w:rsidRPr="0021534D">
        <w:rPr>
          <w:rFonts w:ascii="Calibri" w:eastAsiaTheme="minorEastAsia" w:hAnsi="Calibri" w:cstheme="minorBidi"/>
          <w:bCs w:val="0"/>
          <w:color w:val="auto"/>
          <w:sz w:val="22"/>
          <w:szCs w:val="22"/>
        </w:rPr>
        <w:t>B.Sc</w:t>
      </w:r>
      <w:proofErr w:type="spellEnd"/>
      <w:r w:rsidRPr="0021534D">
        <w:rPr>
          <w:rFonts w:ascii="Calibri" w:eastAsiaTheme="minorEastAsia" w:hAnsi="Calibri" w:cstheme="minorBidi"/>
          <w:bCs w:val="0"/>
          <w:color w:val="auto"/>
          <w:sz w:val="22"/>
          <w:szCs w:val="22"/>
        </w:rPr>
        <w:t xml:space="preserve">, </w:t>
      </w:r>
      <w:r w:rsidRPr="0021534D">
        <w:rPr>
          <w:rFonts w:ascii="Calibri" w:eastAsiaTheme="minorEastAsia" w:hAnsi="Calibri" w:cstheme="minorBidi"/>
          <w:bCs w:val="0"/>
          <w:color w:val="auto"/>
          <w:sz w:val="22"/>
          <w:szCs w:val="22"/>
        </w:rPr>
        <w:t>Computer Science</w:t>
      </w:r>
    </w:p>
    <w:p w:rsidR="0021534D" w:rsidRPr="0021534D" w:rsidRDefault="0021534D" w:rsidP="0021534D">
      <w:pPr>
        <w:pStyle w:val="Heading2"/>
        <w:spacing w:line="360" w:lineRule="auto"/>
        <w:rPr>
          <w:rFonts w:ascii="Calibri" w:eastAsiaTheme="minorEastAsia" w:hAnsi="Calibri" w:cstheme="minorBidi"/>
          <w:b w:val="0"/>
          <w:bCs w:val="0"/>
          <w:i/>
          <w:color w:val="auto"/>
          <w:sz w:val="22"/>
          <w:szCs w:val="22"/>
        </w:rPr>
      </w:pPr>
      <w:r w:rsidRPr="0021534D">
        <w:rPr>
          <w:rFonts w:ascii="Calibri" w:eastAsiaTheme="minorEastAsia" w:hAnsi="Calibri" w:cstheme="minorBidi"/>
          <w:b w:val="0"/>
          <w:bCs w:val="0"/>
          <w:i/>
          <w:color w:val="auto"/>
          <w:sz w:val="22"/>
          <w:szCs w:val="22"/>
        </w:rPr>
        <w:t>2020</w:t>
      </w:r>
      <w:r w:rsidR="00D11D6A" w:rsidRPr="0021534D">
        <w:rPr>
          <w:rFonts w:ascii="Calibri" w:eastAsiaTheme="minorEastAsia" w:hAnsi="Calibri" w:cstheme="minorBidi"/>
          <w:b w:val="0"/>
          <w:bCs w:val="0"/>
          <w:i/>
          <w:color w:val="auto"/>
          <w:sz w:val="22"/>
          <w:szCs w:val="22"/>
        </w:rPr>
        <w:t xml:space="preserve"> </w:t>
      </w:r>
      <w:r w:rsidRPr="0021534D">
        <w:rPr>
          <w:rFonts w:ascii="Calibri" w:eastAsiaTheme="minorEastAsia" w:hAnsi="Calibri" w:cstheme="minorBidi"/>
          <w:b w:val="0"/>
          <w:bCs w:val="0"/>
          <w:i/>
          <w:color w:val="auto"/>
          <w:sz w:val="22"/>
          <w:szCs w:val="22"/>
        </w:rPr>
        <w:t>–</w:t>
      </w:r>
      <w:r w:rsidR="00D11D6A" w:rsidRPr="0021534D">
        <w:rPr>
          <w:rFonts w:ascii="Calibri" w:eastAsiaTheme="minorEastAsia" w:hAnsi="Calibri" w:cstheme="minorBidi"/>
          <w:b w:val="0"/>
          <w:bCs w:val="0"/>
          <w:i/>
          <w:color w:val="auto"/>
          <w:sz w:val="22"/>
          <w:szCs w:val="22"/>
        </w:rPr>
        <w:t xml:space="preserve"> 2024</w:t>
      </w:r>
    </w:p>
    <w:p w:rsidR="0021534D" w:rsidRPr="0021534D" w:rsidRDefault="0021534D" w:rsidP="0021534D">
      <w:pPr>
        <w:spacing w:line="360" w:lineRule="auto"/>
      </w:pPr>
      <w:r>
        <w:t>University of Lagos</w:t>
      </w:r>
    </w:p>
    <w:p w:rsidR="00D11D6A" w:rsidRDefault="00D11D6A" w:rsidP="0021534D">
      <w:pPr>
        <w:pStyle w:val="Heading2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D11D6A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Graduated with Distinction</w:t>
      </w:r>
      <w:r w:rsidRPr="00D11D6A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984C84" w:rsidRDefault="0021534D" w:rsidP="00D11D6A">
      <w:pPr>
        <w:pStyle w:val="Heading2"/>
      </w:pPr>
      <w:r>
        <w:t>Experience</w:t>
      </w:r>
    </w:p>
    <w:p w:rsidR="00D11D6A" w:rsidRPr="00D11D6A" w:rsidRDefault="00D11D6A" w:rsidP="00D11D6A">
      <w:pPr>
        <w:pStyle w:val="Heading2"/>
        <w:rPr>
          <w:rFonts w:ascii="Calibri" w:eastAsiaTheme="minorEastAsia" w:hAnsi="Calibri" w:cstheme="minorBidi"/>
          <w:bCs w:val="0"/>
          <w:color w:val="auto"/>
          <w:sz w:val="22"/>
          <w:szCs w:val="22"/>
        </w:rPr>
      </w:pPr>
      <w:r w:rsidRPr="00D11D6A">
        <w:rPr>
          <w:rFonts w:ascii="Calibri" w:eastAsiaTheme="minorEastAsia" w:hAnsi="Calibri" w:cstheme="minorBidi"/>
          <w:bCs w:val="0"/>
          <w:color w:val="auto"/>
          <w:sz w:val="22"/>
          <w:szCs w:val="22"/>
        </w:rPr>
        <w:t>Senior Full Stack Developer</w:t>
      </w:r>
    </w:p>
    <w:p w:rsidR="00D11D6A" w:rsidRPr="00D11D6A" w:rsidRDefault="00D11D6A" w:rsidP="00D11D6A">
      <w:pPr>
        <w:pStyle w:val="Heading2"/>
        <w:rPr>
          <w:rFonts w:ascii="Calibri" w:eastAsiaTheme="minorEastAsia" w:hAnsi="Calibri" w:cstheme="minorBidi"/>
          <w:bCs w:val="0"/>
          <w:color w:val="auto"/>
          <w:sz w:val="22"/>
          <w:szCs w:val="22"/>
        </w:rPr>
      </w:pPr>
      <w:proofErr w:type="spellStart"/>
      <w:r w:rsidRPr="00D11D6A">
        <w:rPr>
          <w:rFonts w:ascii="Calibri" w:eastAsiaTheme="minorEastAsia" w:hAnsi="Calibri" w:cstheme="minorBidi"/>
          <w:bCs w:val="0"/>
          <w:color w:val="auto"/>
          <w:sz w:val="22"/>
          <w:szCs w:val="22"/>
        </w:rPr>
        <w:t>MobileKings</w:t>
      </w:r>
      <w:proofErr w:type="spellEnd"/>
    </w:p>
    <w:p w:rsidR="00D11D6A" w:rsidRPr="00D11D6A" w:rsidRDefault="00D11D6A" w:rsidP="00D11D6A">
      <w:pPr>
        <w:pStyle w:val="Heading2"/>
        <w:rPr>
          <w:rFonts w:ascii="Calibri" w:eastAsiaTheme="minorEastAsia" w:hAnsi="Calibri" w:cstheme="minorBidi"/>
          <w:b w:val="0"/>
          <w:bCs w:val="0"/>
          <w:i/>
          <w:color w:val="auto"/>
          <w:sz w:val="22"/>
          <w:szCs w:val="22"/>
        </w:rPr>
      </w:pPr>
      <w:r w:rsidRPr="00D11D6A">
        <w:rPr>
          <w:rFonts w:ascii="Calibri" w:eastAsiaTheme="minorEastAsia" w:hAnsi="Calibri" w:cstheme="minorBidi"/>
          <w:b w:val="0"/>
          <w:bCs w:val="0"/>
          <w:i/>
          <w:color w:val="auto"/>
          <w:sz w:val="22"/>
          <w:szCs w:val="22"/>
        </w:rPr>
        <w:t>October 2023 – Present</w:t>
      </w:r>
    </w:p>
    <w:p w:rsidR="00D11D6A" w:rsidRPr="00D11D6A" w:rsidRDefault="00D11D6A" w:rsidP="00D11D6A">
      <w:pPr>
        <w:pStyle w:val="Heading2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D11D6A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Developed and maintained scalable full stack applications using the MERN stack.</w:t>
      </w:r>
    </w:p>
    <w:p w:rsidR="00D11D6A" w:rsidRPr="00D11D6A" w:rsidRDefault="00D11D6A" w:rsidP="00D11D6A">
      <w:pPr>
        <w:pStyle w:val="Heading2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D11D6A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Optimized backend APIs and database queries to improve performance and scalability.</w:t>
      </w:r>
    </w:p>
    <w:p w:rsidR="00D11D6A" w:rsidRDefault="00D11D6A" w:rsidP="00D11D6A">
      <w:pPr>
        <w:pStyle w:val="Heading2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D11D6A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Collaborated with cross-functional teams to deliver seamless user experiences.</w:t>
      </w:r>
    </w:p>
    <w:p w:rsidR="00D11D6A" w:rsidRPr="00D11D6A" w:rsidRDefault="00D11D6A" w:rsidP="00D11D6A"/>
    <w:p w:rsidR="00D11D6A" w:rsidRPr="00D11D6A" w:rsidRDefault="00D11D6A" w:rsidP="00D11D6A">
      <w:pPr>
        <w:pStyle w:val="Heading2"/>
        <w:rPr>
          <w:rFonts w:ascii="Calibri" w:eastAsiaTheme="minorEastAsia" w:hAnsi="Calibri" w:cstheme="minorBidi"/>
          <w:bCs w:val="0"/>
          <w:color w:val="auto"/>
          <w:sz w:val="22"/>
          <w:szCs w:val="22"/>
        </w:rPr>
      </w:pPr>
      <w:r w:rsidRPr="00D11D6A">
        <w:rPr>
          <w:rFonts w:ascii="Calibri" w:eastAsiaTheme="minorEastAsia" w:hAnsi="Calibri" w:cstheme="minorBidi"/>
          <w:bCs w:val="0"/>
          <w:color w:val="auto"/>
          <w:sz w:val="22"/>
          <w:szCs w:val="22"/>
        </w:rPr>
        <w:t>Frontend Developer Intern and Freelancer</w:t>
      </w:r>
    </w:p>
    <w:p w:rsidR="00D11D6A" w:rsidRPr="00D11D6A" w:rsidRDefault="00D11D6A" w:rsidP="00D11D6A">
      <w:pPr>
        <w:pStyle w:val="Heading2"/>
        <w:rPr>
          <w:rFonts w:ascii="Calibri" w:eastAsiaTheme="minorEastAsia" w:hAnsi="Calibri" w:cstheme="minorBidi"/>
          <w:bCs w:val="0"/>
          <w:color w:val="auto"/>
          <w:sz w:val="22"/>
          <w:szCs w:val="22"/>
        </w:rPr>
      </w:pPr>
      <w:proofErr w:type="spellStart"/>
      <w:r w:rsidRPr="00D11D6A">
        <w:rPr>
          <w:rFonts w:ascii="Calibri" w:eastAsiaTheme="minorEastAsia" w:hAnsi="Calibri" w:cstheme="minorBidi"/>
          <w:bCs w:val="0"/>
          <w:color w:val="auto"/>
          <w:sz w:val="22"/>
          <w:szCs w:val="22"/>
        </w:rPr>
        <w:t>McG</w:t>
      </w:r>
      <w:proofErr w:type="spellEnd"/>
      <w:r w:rsidRPr="00D11D6A">
        <w:rPr>
          <w:rFonts w:ascii="Calibri" w:eastAsiaTheme="minorEastAsia" w:hAnsi="Calibri" w:cstheme="minorBidi"/>
          <w:bCs w:val="0"/>
          <w:color w:val="auto"/>
          <w:sz w:val="22"/>
          <w:szCs w:val="22"/>
        </w:rPr>
        <w:t xml:space="preserve"> Technologies</w:t>
      </w:r>
    </w:p>
    <w:p w:rsidR="00D11D6A" w:rsidRPr="00D11D6A" w:rsidRDefault="00D11D6A" w:rsidP="00D11D6A">
      <w:pPr>
        <w:pStyle w:val="Heading2"/>
        <w:rPr>
          <w:rFonts w:ascii="Calibri" w:eastAsiaTheme="minorEastAsia" w:hAnsi="Calibri" w:cstheme="minorBidi"/>
          <w:b w:val="0"/>
          <w:bCs w:val="0"/>
          <w:i/>
          <w:color w:val="auto"/>
          <w:sz w:val="22"/>
          <w:szCs w:val="22"/>
        </w:rPr>
      </w:pPr>
      <w:r w:rsidRPr="00D11D6A">
        <w:rPr>
          <w:rFonts w:ascii="Calibri" w:eastAsiaTheme="minorEastAsia" w:hAnsi="Calibri" w:cstheme="minorBidi"/>
          <w:b w:val="0"/>
          <w:bCs w:val="0"/>
          <w:i/>
          <w:color w:val="auto"/>
          <w:sz w:val="22"/>
          <w:szCs w:val="22"/>
        </w:rPr>
        <w:t>January 2020 - March 2023</w:t>
      </w:r>
    </w:p>
    <w:p w:rsidR="00D11D6A" w:rsidRPr="00D11D6A" w:rsidRDefault="00D11D6A" w:rsidP="00D11D6A">
      <w:pPr>
        <w:pStyle w:val="Heading2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D11D6A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Gained foundational and intermediate full stack development skills.</w:t>
      </w:r>
    </w:p>
    <w:p w:rsidR="00D11D6A" w:rsidRPr="00D11D6A" w:rsidRDefault="00D11D6A" w:rsidP="00D11D6A">
      <w:pPr>
        <w:pStyle w:val="Heading2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D11D6A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Conducted code reviews to ensure high-quality, maintainable, and bug-free code.</w:t>
      </w:r>
    </w:p>
    <w:p w:rsidR="00D11D6A" w:rsidRPr="00D11D6A" w:rsidRDefault="00D11D6A" w:rsidP="00D11D6A">
      <w:pPr>
        <w:pStyle w:val="Heading2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D11D6A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Involved in testing and debugging during site revamp.</w:t>
      </w:r>
    </w:p>
    <w:p w:rsidR="00D11D6A" w:rsidRDefault="00D11D6A" w:rsidP="00D11D6A">
      <w:pPr>
        <w:pStyle w:val="Heading2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D11D6A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Worked as a freelancer to gain personal experience in full stack development.</w:t>
      </w:r>
      <w:r w:rsidRPr="00D11D6A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D11D6A" w:rsidRDefault="00D11D6A" w:rsidP="00D11D6A"/>
    <w:p w:rsidR="0021534D" w:rsidRDefault="0021534D" w:rsidP="00D11D6A">
      <w:bookmarkStart w:id="0" w:name="_GoBack"/>
      <w:bookmarkEnd w:id="0"/>
    </w:p>
    <w:p w:rsidR="0021534D" w:rsidRPr="00D11D6A" w:rsidRDefault="0021534D" w:rsidP="00D11D6A"/>
    <w:p w:rsidR="0021534D" w:rsidRPr="0021534D" w:rsidRDefault="0021534D" w:rsidP="0021534D">
      <w:pPr>
        <w:pStyle w:val="Heading2"/>
      </w:pPr>
      <w:r>
        <w:lastRenderedPageBreak/>
        <w:t>Certifications &amp; Training</w:t>
      </w:r>
    </w:p>
    <w:p w:rsidR="00984C84" w:rsidRDefault="0021534D">
      <w:r>
        <w:t>-</w:t>
      </w:r>
      <w:r>
        <w:t xml:space="preserve"> JavaScript Algorithms an</w:t>
      </w:r>
      <w:r>
        <w:t xml:space="preserve">d Data Structures – </w:t>
      </w:r>
      <w:proofErr w:type="spellStart"/>
      <w:r w:rsidR="00D11D6A">
        <w:t>freeCodeCamp</w:t>
      </w:r>
      <w:proofErr w:type="spellEnd"/>
    </w:p>
    <w:p w:rsidR="00984C84" w:rsidRDefault="0021534D">
      <w:r>
        <w:t xml:space="preserve">- MongoDB Basics </w:t>
      </w:r>
    </w:p>
    <w:p w:rsidR="00D11D6A" w:rsidRDefault="00D11D6A" w:rsidP="00D11D6A">
      <w:r>
        <w:t xml:space="preserve">- </w:t>
      </w:r>
      <w:r>
        <w:t>PLP Academy Full Stack Development (MERN Stack)</w:t>
      </w:r>
      <w:r>
        <w:tab/>
      </w:r>
    </w:p>
    <w:p w:rsidR="00D11D6A" w:rsidRDefault="00D11D6A" w:rsidP="00D11D6A">
      <w:r>
        <w:t xml:space="preserve">- </w:t>
      </w:r>
      <w:r>
        <w:t>PLP Academy Web development</w:t>
      </w:r>
      <w:r>
        <w:tab/>
      </w:r>
    </w:p>
    <w:p w:rsidR="00D11D6A" w:rsidRDefault="00D11D6A" w:rsidP="00D11D6A">
      <w:r>
        <w:t xml:space="preserve">- </w:t>
      </w:r>
      <w:r>
        <w:t>PLP Academy Software Engineering</w:t>
      </w:r>
    </w:p>
    <w:p w:rsidR="00D11D6A" w:rsidRDefault="00D11D6A" w:rsidP="00D11D6A">
      <w:r>
        <w:t xml:space="preserve">- </w:t>
      </w:r>
      <w:r>
        <w:t>PLP Academy Python</w:t>
      </w:r>
      <w:r>
        <w:tab/>
      </w:r>
    </w:p>
    <w:p w:rsidR="00D11D6A" w:rsidRDefault="00D11D6A" w:rsidP="00D11D6A">
      <w:r>
        <w:t xml:space="preserve">- </w:t>
      </w:r>
      <w:r>
        <w:t>PLP Academy Database Design</w:t>
      </w:r>
    </w:p>
    <w:p w:rsidR="00984C84" w:rsidRDefault="0021534D">
      <w:pPr>
        <w:pStyle w:val="Heading2"/>
      </w:pPr>
      <w:r>
        <w:t>Soft Skills</w:t>
      </w:r>
    </w:p>
    <w:p w:rsidR="00984C84" w:rsidRDefault="0021534D">
      <w:r>
        <w:t>- Strong communication and collaboration</w:t>
      </w:r>
      <w:r>
        <w:br/>
        <w:t>- Problem-solving and debugging</w:t>
      </w:r>
      <w:r>
        <w:br/>
        <w:t>- Adaptability and time management</w:t>
      </w:r>
      <w:r>
        <w:br/>
        <w:t>- Willingness to learn and grow</w:t>
      </w:r>
    </w:p>
    <w:sectPr w:rsidR="00984C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534D"/>
    <w:rsid w:val="0029639D"/>
    <w:rsid w:val="00326F90"/>
    <w:rsid w:val="00984C84"/>
    <w:rsid w:val="00AA1D8D"/>
    <w:rsid w:val="00B47730"/>
    <w:rsid w:val="00CB0664"/>
    <w:rsid w:val="00D11D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1B0744"/>
  <w14:defaultImageDpi w14:val="300"/>
  <w15:docId w15:val="{C0C6CBA5-3AC3-47F4-8C68-04027A09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153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mmz0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A58764-1FC4-4024-85FD-754B9890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2025-05-14T07:38:00Z</dcterms:modified>
  <cp:category/>
</cp:coreProperties>
</file>